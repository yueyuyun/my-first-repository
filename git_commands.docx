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E5BD4">
      <w:pPr>
        <w:pStyle w:val="3"/>
      </w:pPr>
      <w:r>
        <w:t>1. 配置相关</w:t>
      </w:r>
    </w:p>
    <w:p w14:paraId="7E1EC16B">
      <w:r>
        <w:t>git config --global user.name "Your Name"        # 配置用户名</w:t>
      </w:r>
    </w:p>
    <w:p w14:paraId="305EAE12">
      <w:r>
        <w:t>git config --global user.email "your.email@example.com"  # 配置邮箱</w:t>
      </w:r>
    </w:p>
    <w:p w14:paraId="528EE8CC">
      <w:r>
        <w:t>git config --global core.editor "vim"            # 设置默认编辑器</w:t>
      </w:r>
    </w:p>
    <w:p w14:paraId="41B19D93">
      <w:r>
        <w:t>git config --list                                # 查看当前的配置</w:t>
      </w:r>
    </w:p>
    <w:p w14:paraId="06E3DD96">
      <w:pPr>
        <w:pStyle w:val="3"/>
      </w:pPr>
      <w:r>
        <w:t>2. 初始化与克隆仓库</w:t>
      </w:r>
    </w:p>
    <w:p w14:paraId="28D636B6">
      <w:r>
        <w:t>git init                                         # 初始化一个新的 Git 仓库</w:t>
      </w:r>
    </w:p>
    <w:p w14:paraId="45190FA1">
      <w:r>
        <w:t>git clone &lt;url&gt;                                  # 克隆远程仓库到本地</w:t>
      </w:r>
    </w:p>
    <w:p w14:paraId="2B11D9A2">
      <w:pPr>
        <w:pStyle w:val="3"/>
      </w:pPr>
      <w:r>
        <w:t>3. 状态查看</w:t>
      </w:r>
    </w:p>
    <w:p w14:paraId="443D5A58">
      <w:r>
        <w:t>git status                                       # 查看当前文件的状态</w:t>
      </w:r>
    </w:p>
    <w:p w14:paraId="0C6DD243">
      <w:r>
        <w:t>git log                                          # 查看提交日志</w:t>
      </w:r>
    </w:p>
    <w:p w14:paraId="5978D141">
      <w:r>
        <w:t>git log --oneline                                # 简洁版日志输出</w:t>
      </w:r>
    </w:p>
    <w:p w14:paraId="41700855">
      <w:r>
        <w:t>git diff                                         # 比较工作目录和暂存区的差异</w:t>
      </w:r>
    </w:p>
    <w:p w14:paraId="2EF76D41">
      <w:r>
        <w:t>git diff --staged                                # 比较暂存区和最后一次提交的差异</w:t>
      </w:r>
    </w:p>
    <w:p w14:paraId="02DB28AD">
      <w:pPr>
        <w:pStyle w:val="3"/>
      </w:pPr>
      <w:r>
        <w:t>4. 分支管理</w:t>
      </w:r>
    </w:p>
    <w:p w14:paraId="443D9D99">
      <w:r>
        <w:t>git branch                                       # 列出所有分支</w:t>
      </w:r>
    </w:p>
    <w:p w14:paraId="73BF7004">
      <w:r>
        <w:t>git branch &lt;branch-name&gt;                         # 创建新分支</w:t>
      </w:r>
    </w:p>
    <w:p w14:paraId="445471FE">
      <w:r>
        <w:t>git checkout &lt;branch-name&gt;                       # 切换到某个分支</w:t>
      </w:r>
    </w:p>
    <w:p w14:paraId="28CE7315">
      <w:r>
        <w:t>git checkout -b &lt;branch-name&gt;                    # 创建并切换到新分支</w:t>
      </w:r>
    </w:p>
    <w:p w14:paraId="638D2689">
      <w:r>
        <w:t>git merge &lt;branch-name&gt;                          # 合并指定分支到当前分支</w:t>
      </w:r>
    </w:p>
    <w:p w14:paraId="632C81AD">
      <w:r>
        <w:t>git branch -d &lt;branch-name&gt;                      # 删除本地分支</w:t>
      </w:r>
    </w:p>
    <w:p w14:paraId="16D082CA">
      <w:r>
        <w:t>git branch -D &lt;branch-name&gt;                      # 强制删除本地分支</w:t>
      </w:r>
    </w:p>
    <w:p w14:paraId="161D9ECD">
      <w:pPr>
        <w:pStyle w:val="3"/>
      </w:pPr>
      <w:r>
        <w:t>5. 提交更改</w:t>
      </w:r>
    </w:p>
    <w:p w14:paraId="21D2369B">
      <w:r>
        <w:t>git add &lt;file&gt;                                   # 将文件添加到暂存区</w:t>
      </w:r>
    </w:p>
    <w:p w14:paraId="3607F0ED">
      <w:r>
        <w:t>git add .                                        # 将所有更改添加到暂存区</w:t>
      </w:r>
    </w:p>
    <w:p w14:paraId="662D1BEB">
      <w:r>
        <w:t>git commit -m "commit message"                   # 提交暂存区到本地仓库</w:t>
      </w:r>
    </w:p>
    <w:p w14:paraId="1E057D91">
      <w:r>
        <w:t>git commit --amend                               # 修改最近一次提交</w:t>
      </w:r>
    </w:p>
    <w:p w14:paraId="63F7EC61">
      <w:pPr>
        <w:pStyle w:val="3"/>
      </w:pPr>
      <w:r>
        <w:t>6. 远程仓库操作</w:t>
      </w:r>
    </w:p>
    <w:p w14:paraId="01D41861">
      <w:r>
        <w:t>git remote -v                                    # 查看当前远程仓库地址</w:t>
      </w:r>
    </w:p>
    <w:p w14:paraId="3B52A92C">
      <w:r>
        <w:t>git remote add origin &lt;url&gt;                      # 添加远程仓库</w:t>
      </w:r>
    </w:p>
    <w:p w14:paraId="6295ED4E">
      <w:r>
        <w:t>git fetch                                        # 从远程仓库获取更新</w:t>
      </w:r>
    </w:p>
    <w:p w14:paraId="067673FA">
      <w:r>
        <w:t>git pull                                         # 拉取远程仓库的最新更新并合并</w:t>
      </w:r>
    </w:p>
    <w:p w14:paraId="78C0CE49">
      <w:r>
        <w:t>git push                                         # 推送本地分支到远程仓库</w:t>
      </w:r>
    </w:p>
    <w:p w14:paraId="36E4343D">
      <w:r>
        <w:t>git push origin &lt;branch-name&gt;                    # 推送指定分支到远程仓库</w:t>
      </w:r>
    </w:p>
    <w:p w14:paraId="052F64EA">
      <w:pPr>
        <w:pStyle w:val="3"/>
      </w:pPr>
      <w:r>
        <w:t>7. 撤销操作</w:t>
      </w:r>
    </w:p>
    <w:p w14:paraId="01A6E927">
      <w:r>
        <w:t>git checkout -- &lt;file&gt;                           # 撤销对文件的修改（未暂存）</w:t>
      </w:r>
    </w:p>
    <w:p w14:paraId="0E7BA196">
      <w:r>
        <w:t>git reset &lt;file&gt;                                 # 取消暂存区的文件</w:t>
      </w:r>
    </w:p>
    <w:p w14:paraId="53127A3C">
      <w:r>
        <w:t>git reset --hard                                 # 回滚到最后一次提交，并删除所有未提交的更改</w:t>
      </w:r>
    </w:p>
    <w:p w14:paraId="58F13819">
      <w:r>
        <w:t>git revert &lt;commit-hash&gt;                         # 撤销指定的提交</w:t>
      </w:r>
    </w:p>
    <w:p w14:paraId="18B230EE">
      <w:pPr>
        <w:pStyle w:val="3"/>
      </w:pPr>
      <w:r>
        <w:t>8. 标签管理</w:t>
      </w:r>
    </w:p>
    <w:p w14:paraId="15F439E7">
      <w:r>
        <w:t>git tag                                          # 列出所有标签</w:t>
      </w:r>
    </w:p>
    <w:p w14:paraId="24FF72CC">
      <w:r>
        <w:t>git tag &lt;tag-name&gt;                               # 创建一个新标签</w:t>
      </w:r>
    </w:p>
    <w:p w14:paraId="5E41EFDA">
      <w:r>
        <w:t>git tag -a &lt;tag-name&gt; -m "message"               # 创建带注释的标签</w:t>
      </w:r>
    </w:p>
    <w:p w14:paraId="76F809FE">
      <w:r>
        <w:t>git push origin &lt;tag-name&gt;                       # 推送标签到远程仓库</w:t>
      </w:r>
    </w:p>
    <w:p w14:paraId="4B096CFE">
      <w:pPr>
        <w:pStyle w:val="3"/>
      </w:pPr>
      <w:r>
        <w:t>9. 比较与检查</w:t>
      </w:r>
    </w:p>
    <w:p w14:paraId="5D74953D">
      <w:r>
        <w:t>git show &lt;commit-hash&gt;                           # 显示某次提交的详细信息</w:t>
      </w:r>
    </w:p>
    <w:p w14:paraId="7EE81F1C">
      <w:r>
        <w:t>git blame &lt;file&gt;                                 # 显示每行代码的修改记录</w:t>
      </w:r>
    </w:p>
    <w:p w14:paraId="2350B3B4">
      <w:r>
        <w:t>git log -p                                       # 查看每次提交的差异</w:t>
      </w:r>
    </w:p>
    <w:p w14:paraId="5F178FB0">
      <w:pPr>
        <w:pStyle w:val="3"/>
      </w:pPr>
      <w:r>
        <w:t>10. 其他实用命令</w:t>
      </w:r>
    </w:p>
    <w:p w14:paraId="62905D1B">
      <w:r>
        <w:t>git stash                                        # 暂存当前未提交的工作区更改</w:t>
      </w:r>
    </w:p>
    <w:p w14:paraId="58B6F812">
      <w:r>
        <w:t>git stash pop                                    # 恢复暂存的更改</w:t>
      </w:r>
    </w:p>
    <w:p w14:paraId="6EB139CA">
      <w:r>
        <w:t>git clean -f                                     # 强制删除未跟踪的文件</w:t>
      </w:r>
    </w:p>
    <w:p w14:paraId="51B74893">
      <w:r>
        <w:t>git reflog                                       # 查看所有分支的移动记录</w:t>
      </w:r>
    </w:p>
    <w:p w14:paraId="3CA0A884"/>
    <w:p w14:paraId="4349BFB4">
      <w:pPr>
        <w:rPr>
          <w:rFonts w:hint="eastAsia"/>
        </w:rPr>
      </w:pPr>
      <w:r>
        <w:rPr>
          <w:rFonts w:hint="eastAsia"/>
        </w:rPr>
        <w:t>在 PyCharm 中使用 Git 命令非常方便，因为它内置了 Git 集成。你可以通过菜单操作、快捷键或命令行实现大多数 Git 操作。以下是几个常用 Git 命令在 PyCharm 中的操作方式举例：</w:t>
      </w:r>
    </w:p>
    <w:p w14:paraId="5FF8C0AB">
      <w:pPr>
        <w:rPr>
          <w:rFonts w:hint="eastAsia"/>
        </w:rPr>
      </w:pPr>
    </w:p>
    <w:p w14:paraId="372D7B25">
      <w:pPr>
        <w:rPr>
          <w:rFonts w:hint="eastAsia"/>
        </w:rPr>
      </w:pPr>
      <w:r>
        <w:rPr>
          <w:rFonts w:hint="eastAsia"/>
        </w:rPr>
        <w:t>### 1. 配置相关（`git config`）</w:t>
      </w:r>
    </w:p>
    <w:p w14:paraId="6F8B6CEB">
      <w:pPr>
        <w:rPr>
          <w:rFonts w:hint="eastAsia"/>
        </w:rPr>
      </w:pPr>
      <w:r>
        <w:rPr>
          <w:rFonts w:hint="eastAsia"/>
        </w:rPr>
        <w:t>PyCharm 通常会自动识别你的 Git 配置，例如用户名和邮箱。你可以通过以下步骤查看或修改配置：</w:t>
      </w:r>
    </w:p>
    <w:p w14:paraId="0CCA91B0">
      <w:pPr>
        <w:rPr>
          <w:rFonts w:hint="eastAsia"/>
        </w:rPr>
      </w:pPr>
      <w:r>
        <w:rPr>
          <w:rFonts w:hint="eastAsia"/>
        </w:rPr>
        <w:t>- **菜单路径**：`File &gt; Settings &gt; Version Control &gt; Git`</w:t>
      </w:r>
    </w:p>
    <w:p w14:paraId="35F03289">
      <w:pPr>
        <w:rPr>
          <w:rFonts w:hint="eastAsia"/>
        </w:rPr>
      </w:pPr>
      <w:r>
        <w:rPr>
          <w:rFonts w:hint="eastAsia"/>
        </w:rPr>
        <w:t>- 在这里，你可以设置 Git 的路径，并点击 `Test` 来验证。</w:t>
      </w:r>
    </w:p>
    <w:p w14:paraId="7AC15107">
      <w:pPr>
        <w:rPr>
          <w:rFonts w:hint="eastAsia"/>
        </w:rPr>
      </w:pPr>
    </w:p>
    <w:p w14:paraId="6BB86AA2">
      <w:pPr>
        <w:rPr>
          <w:rFonts w:hint="eastAsia"/>
        </w:rPr>
      </w:pPr>
      <w:r>
        <w:rPr>
          <w:rFonts w:hint="eastAsia"/>
        </w:rPr>
        <w:t>### 2. 初始化与克隆仓库</w:t>
      </w:r>
    </w:p>
    <w:p w14:paraId="33335D0A">
      <w:pPr>
        <w:rPr>
          <w:rFonts w:hint="eastAsia"/>
        </w:rPr>
      </w:pPr>
      <w:r>
        <w:rPr>
          <w:rFonts w:hint="eastAsia"/>
        </w:rPr>
        <w:t>- **初始化仓库（`git init`）**：</w:t>
      </w:r>
    </w:p>
    <w:p w14:paraId="436B4430">
      <w:pPr>
        <w:rPr>
          <w:rFonts w:hint="eastAsia"/>
        </w:rPr>
      </w:pPr>
      <w:r>
        <w:rPr>
          <w:rFonts w:hint="eastAsia"/>
        </w:rPr>
        <w:t xml:space="preserve">  - 右键点击项目目录，然后选择 `Git &gt; Enable Version Control Integration`，选择 `Git`，PyCharm 会自动为项目初始化 Git 仓库。</w:t>
      </w:r>
    </w:p>
    <w:p w14:paraId="40A697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52DF8FAB">
      <w:pPr>
        <w:rPr>
          <w:rFonts w:hint="eastAsia"/>
        </w:rPr>
      </w:pPr>
      <w:r>
        <w:rPr>
          <w:rFonts w:hint="eastAsia"/>
        </w:rPr>
        <w:t>- **克隆远程仓库（`git clone`）**：</w:t>
      </w:r>
    </w:p>
    <w:p w14:paraId="67C0C8DE">
      <w:pPr>
        <w:rPr>
          <w:rFonts w:hint="eastAsia"/>
        </w:rPr>
      </w:pPr>
      <w:r>
        <w:rPr>
          <w:rFonts w:hint="eastAsia"/>
        </w:rPr>
        <w:t xml:space="preserve">  - 在 PyCharm 启动界面，选择 `Get from Version Control`，输入仓库的 URL 和本地保存路径，点击 `Clone` 即可。</w:t>
      </w:r>
    </w:p>
    <w:p w14:paraId="16DFA4B6">
      <w:pPr>
        <w:rPr>
          <w:rFonts w:hint="eastAsia"/>
        </w:rPr>
      </w:pPr>
    </w:p>
    <w:p w14:paraId="2E24D63B">
      <w:pPr>
        <w:rPr>
          <w:rFonts w:hint="eastAsia"/>
        </w:rPr>
      </w:pPr>
      <w:r>
        <w:rPr>
          <w:rFonts w:hint="eastAsia"/>
        </w:rPr>
        <w:t>### 3. 状态查看（`git status`、`git log`、`git diff`）</w:t>
      </w:r>
    </w:p>
    <w:p w14:paraId="13266745">
      <w:pPr>
        <w:rPr>
          <w:rFonts w:hint="eastAsia"/>
        </w:rPr>
      </w:pPr>
      <w:r>
        <w:rPr>
          <w:rFonts w:hint="eastAsia"/>
        </w:rPr>
        <w:t>- **查看状态（`git status`）**：</w:t>
      </w:r>
    </w:p>
    <w:p w14:paraId="199851DC">
      <w:pPr>
        <w:rPr>
          <w:rFonts w:hint="eastAsia"/>
        </w:rPr>
      </w:pPr>
      <w:r>
        <w:rPr>
          <w:rFonts w:hint="eastAsia"/>
        </w:rPr>
        <w:t xml:space="preserve">  - 右键点击项目目录，选择 `Git &gt; Show Git Log`，可以看到文件的状态变化。</w:t>
      </w:r>
    </w:p>
    <w:p w14:paraId="2FCCD93E">
      <w:pPr>
        <w:rPr>
          <w:rFonts w:hint="eastAsia"/>
        </w:rPr>
      </w:pPr>
      <w:r>
        <w:rPr>
          <w:rFonts w:hint="eastAsia"/>
        </w:rPr>
        <w:t xml:space="preserve">  - 未追踪的文件、修改的文件会直接在项目文件树中显示不同颜色标识。</w:t>
      </w:r>
    </w:p>
    <w:p w14:paraId="49786237">
      <w:pPr>
        <w:rPr>
          <w:rFonts w:hint="eastAsia"/>
        </w:rPr>
      </w:pPr>
    </w:p>
    <w:p w14:paraId="16213466">
      <w:pPr>
        <w:rPr>
          <w:rFonts w:hint="eastAsia"/>
        </w:rPr>
      </w:pPr>
      <w:r>
        <w:rPr>
          <w:rFonts w:hint="eastAsia"/>
        </w:rPr>
        <w:t>- **查看提交历史（`git log`）**：</w:t>
      </w:r>
    </w:p>
    <w:p w14:paraId="120CA5F7">
      <w:pPr>
        <w:rPr>
          <w:rFonts w:hint="eastAsia"/>
        </w:rPr>
      </w:pPr>
      <w:r>
        <w:rPr>
          <w:rFonts w:hint="eastAsia"/>
        </w:rPr>
        <w:t xml:space="preserve">  - 选择 `Git &gt; Show Git History`，可以看到项目的提交历史。</w:t>
      </w:r>
    </w:p>
    <w:p w14:paraId="5B7FA401">
      <w:pPr>
        <w:rPr>
          <w:rFonts w:hint="eastAsia"/>
        </w:rPr>
      </w:pPr>
    </w:p>
    <w:p w14:paraId="4E4C2665">
      <w:pPr>
        <w:rPr>
          <w:rFonts w:hint="eastAsia"/>
        </w:rPr>
      </w:pPr>
      <w:r>
        <w:rPr>
          <w:rFonts w:hint="eastAsia"/>
        </w:rPr>
        <w:t>- **查看差异（`git diff`）**：</w:t>
      </w:r>
    </w:p>
    <w:p w14:paraId="1EAC6B7A">
      <w:pPr>
        <w:rPr>
          <w:rFonts w:hint="eastAsia"/>
        </w:rPr>
      </w:pPr>
      <w:r>
        <w:rPr>
          <w:rFonts w:hint="eastAsia"/>
        </w:rPr>
        <w:t xml:space="preserve">  - 右键点击某个文件或某个文件夹，选择 `Git &gt; Compare with...`，选择历史版本进行对比。</w:t>
      </w:r>
    </w:p>
    <w:p w14:paraId="51E8E107">
      <w:pPr>
        <w:rPr>
          <w:rFonts w:hint="eastAsia"/>
        </w:rPr>
      </w:pPr>
      <w:r>
        <w:rPr>
          <w:rFonts w:hint="eastAsia"/>
        </w:rPr>
        <w:t xml:space="preserve">  - 或者直接在代码编辑器的左侧点击 `View Difference` 图标。</w:t>
      </w:r>
    </w:p>
    <w:p w14:paraId="73ED9C5A">
      <w:pPr>
        <w:rPr>
          <w:rFonts w:hint="eastAsia"/>
        </w:rPr>
      </w:pPr>
    </w:p>
    <w:p w14:paraId="5CE2A8F8">
      <w:pPr>
        <w:rPr>
          <w:rFonts w:hint="eastAsia"/>
        </w:rPr>
      </w:pPr>
      <w:r>
        <w:rPr>
          <w:rFonts w:hint="eastAsia"/>
        </w:rPr>
        <w:t>### 4. 分支管理（`git branch`、`git checkout`、`git merge`）</w:t>
      </w:r>
    </w:p>
    <w:p w14:paraId="2EDF0586">
      <w:pPr>
        <w:rPr>
          <w:rFonts w:hint="eastAsia"/>
        </w:rPr>
      </w:pPr>
      <w:r>
        <w:rPr>
          <w:rFonts w:hint="eastAsia"/>
        </w:rPr>
        <w:t>- **创建新分支（`git branch &lt;branch-name&gt;`）**：</w:t>
      </w:r>
    </w:p>
    <w:p w14:paraId="6D8A889E">
      <w:pPr>
        <w:rPr>
          <w:rFonts w:hint="eastAsia"/>
        </w:rPr>
      </w:pPr>
      <w:r>
        <w:rPr>
          <w:rFonts w:hint="eastAsia"/>
        </w:rPr>
        <w:t xml:space="preserve">  - 选择 `Git &gt; Branches`，点击 `New Branch`，输入分支名称即可创建新分支。</w:t>
      </w:r>
    </w:p>
    <w:p w14:paraId="09335024">
      <w:pPr>
        <w:rPr>
          <w:rFonts w:hint="eastAsia"/>
        </w:rPr>
      </w:pPr>
    </w:p>
    <w:p w14:paraId="0D29E04B">
      <w:pPr>
        <w:rPr>
          <w:rFonts w:hint="eastAsia"/>
        </w:rPr>
      </w:pPr>
      <w:r>
        <w:rPr>
          <w:rFonts w:hint="eastAsia"/>
        </w:rPr>
        <w:t>- **切换分支（`git checkout &lt;branch-name&gt;`）**：</w:t>
      </w:r>
    </w:p>
    <w:p w14:paraId="2079E55C">
      <w:pPr>
        <w:rPr>
          <w:rFonts w:hint="eastAsia"/>
        </w:rPr>
      </w:pPr>
      <w:r>
        <w:rPr>
          <w:rFonts w:hint="eastAsia"/>
        </w:rPr>
        <w:t xml:space="preserve">  - 同样在 `Git &gt; Branches` 中，点击你想切换的分支。</w:t>
      </w:r>
    </w:p>
    <w:p w14:paraId="2E89B2A9">
      <w:pPr>
        <w:rPr>
          <w:rFonts w:hint="eastAsia"/>
        </w:rPr>
      </w:pPr>
    </w:p>
    <w:p w14:paraId="6D8BDD58">
      <w:pPr>
        <w:rPr>
          <w:rFonts w:hint="eastAsia"/>
        </w:rPr>
      </w:pPr>
      <w:r>
        <w:rPr>
          <w:rFonts w:hint="eastAsia"/>
        </w:rPr>
        <w:t>- **合并分支（`git merge &lt;branch-name&gt;`）**：</w:t>
      </w:r>
    </w:p>
    <w:p w14:paraId="5941C734">
      <w:pPr>
        <w:rPr>
          <w:rFonts w:hint="eastAsia"/>
        </w:rPr>
      </w:pPr>
      <w:r>
        <w:rPr>
          <w:rFonts w:hint="eastAsia"/>
        </w:rPr>
        <w:t xml:space="preserve">  - 选择 `Git &gt; Branches`，在当前分支下点击 `Merge into Current`，选择你要合并的分支。</w:t>
      </w:r>
    </w:p>
    <w:p w14:paraId="171B2CEB">
      <w:pPr>
        <w:rPr>
          <w:rFonts w:hint="eastAsia"/>
        </w:rPr>
      </w:pPr>
    </w:p>
    <w:p w14:paraId="79755342">
      <w:pPr>
        <w:rPr>
          <w:rFonts w:hint="eastAsia"/>
        </w:rPr>
      </w:pPr>
      <w:r>
        <w:rPr>
          <w:rFonts w:hint="eastAsia"/>
        </w:rPr>
        <w:t>### 5. 提交更改（`git add`、`git commit`）</w:t>
      </w:r>
    </w:p>
    <w:p w14:paraId="3AFC37CC">
      <w:pPr>
        <w:rPr>
          <w:rFonts w:hint="eastAsia"/>
        </w:rPr>
      </w:pPr>
      <w:r>
        <w:rPr>
          <w:rFonts w:hint="eastAsia"/>
        </w:rPr>
        <w:t>- **添加文件到暂存区（`git add`）**：</w:t>
      </w:r>
    </w:p>
    <w:p w14:paraId="48BB9847">
      <w:pPr>
        <w:rPr>
          <w:rFonts w:hint="eastAsia"/>
        </w:rPr>
      </w:pPr>
      <w:r>
        <w:rPr>
          <w:rFonts w:hint="eastAsia"/>
        </w:rPr>
        <w:t xml:space="preserve">  - 右键点击文件或文件夹，选择 `Git &gt; Add`，文件会被添加到暂存区。</w:t>
      </w:r>
    </w:p>
    <w:p w14:paraId="20E650EA">
      <w:pPr>
        <w:rPr>
          <w:rFonts w:hint="eastAsia"/>
        </w:rPr>
      </w:pPr>
    </w:p>
    <w:p w14:paraId="4A795122">
      <w:pPr>
        <w:rPr>
          <w:rFonts w:hint="eastAsia"/>
        </w:rPr>
      </w:pPr>
      <w:r>
        <w:rPr>
          <w:rFonts w:hint="eastAsia"/>
        </w:rPr>
        <w:t>- **提交更改（`git commit`）**：</w:t>
      </w:r>
    </w:p>
    <w:p w14:paraId="172B57F6">
      <w:pPr>
        <w:rPr>
          <w:rFonts w:hint="eastAsia"/>
        </w:rPr>
      </w:pPr>
      <w:r>
        <w:rPr>
          <w:rFonts w:hint="eastAsia"/>
        </w:rPr>
        <w:t xml:space="preserve">  - 选择 `Git &gt; Commit...` 或使用快捷键 `Ctrl+K`，在弹出的窗口中输入提交信息并选择要提交的文件，点击 `Commit`。</w:t>
      </w:r>
    </w:p>
    <w:p w14:paraId="3994D8FD">
      <w:pPr>
        <w:rPr>
          <w:rFonts w:hint="eastAsia"/>
        </w:rPr>
      </w:pPr>
    </w:p>
    <w:p w14:paraId="734D1BAA">
      <w:pPr>
        <w:rPr>
          <w:rFonts w:hint="eastAsia"/>
        </w:rPr>
      </w:pPr>
      <w:r>
        <w:rPr>
          <w:rFonts w:hint="eastAsia"/>
        </w:rPr>
        <w:t>### 6. 远程仓库操作（`git pull`、`git push`、`git fetch`）</w:t>
      </w:r>
    </w:p>
    <w:p w14:paraId="0FA9A82B">
      <w:pPr>
        <w:rPr>
          <w:rFonts w:hint="eastAsia"/>
        </w:rPr>
      </w:pPr>
      <w:r>
        <w:rPr>
          <w:rFonts w:hint="eastAsia"/>
        </w:rPr>
        <w:t>- **拉取远程更新（`git pull`）**：</w:t>
      </w:r>
    </w:p>
    <w:p w14:paraId="32FF6879">
      <w:pPr>
        <w:rPr>
          <w:rFonts w:hint="eastAsia"/>
        </w:rPr>
      </w:pPr>
      <w:r>
        <w:rPr>
          <w:rFonts w:hint="eastAsia"/>
        </w:rPr>
        <w:t xml:space="preserve">  - 选择 `Git &gt; Pull...` 或点击工具栏的 `Pull` 按钮，拉取远程仓库的最新代码。</w:t>
      </w:r>
    </w:p>
    <w:p w14:paraId="7AE00027">
      <w:pPr>
        <w:rPr>
          <w:rFonts w:hint="eastAsia"/>
        </w:rPr>
      </w:pPr>
    </w:p>
    <w:p w14:paraId="09FFFB2D">
      <w:pPr>
        <w:rPr>
          <w:rFonts w:hint="eastAsia"/>
        </w:rPr>
      </w:pPr>
      <w:r>
        <w:rPr>
          <w:rFonts w:hint="eastAsia"/>
        </w:rPr>
        <w:t>- **推送到远程仓库（`git push`）**：</w:t>
      </w:r>
    </w:p>
    <w:p w14:paraId="1F387593">
      <w:pPr>
        <w:rPr>
          <w:rFonts w:hint="eastAsia"/>
        </w:rPr>
      </w:pPr>
      <w:r>
        <w:rPr>
          <w:rFonts w:hint="eastAsia"/>
        </w:rPr>
        <w:t xml:space="preserve">  - 选择 `Git &gt; Push...` 或点击工具栏的 `Push` 按钮，将本地更改推送到远程仓库。</w:t>
      </w:r>
    </w:p>
    <w:p w14:paraId="45DE7728">
      <w:pPr>
        <w:rPr>
          <w:rFonts w:hint="eastAsia"/>
        </w:rPr>
      </w:pPr>
    </w:p>
    <w:p w14:paraId="47B8D09C">
      <w:pPr>
        <w:rPr>
          <w:rFonts w:hint="eastAsia"/>
        </w:rPr>
      </w:pPr>
      <w:r>
        <w:rPr>
          <w:rFonts w:hint="eastAsia"/>
        </w:rPr>
        <w:t>- **获取远程更新（`git fetch`）**：</w:t>
      </w:r>
    </w:p>
    <w:p w14:paraId="7A2CB1EE">
      <w:pPr>
        <w:rPr>
          <w:rFonts w:hint="eastAsia"/>
        </w:rPr>
      </w:pPr>
      <w:r>
        <w:rPr>
          <w:rFonts w:hint="eastAsia"/>
        </w:rPr>
        <w:t xml:space="preserve">  - 选择 `Git &gt; Fetch`，这只会下载远程更新，而不会进行合并。</w:t>
      </w:r>
    </w:p>
    <w:p w14:paraId="419C7649">
      <w:pPr>
        <w:rPr>
          <w:rFonts w:hint="eastAsia"/>
        </w:rPr>
      </w:pPr>
    </w:p>
    <w:p w14:paraId="57629C23">
      <w:pPr>
        <w:rPr>
          <w:rFonts w:hint="eastAsia"/>
        </w:rPr>
      </w:pPr>
      <w:r>
        <w:rPr>
          <w:rFonts w:hint="eastAsia"/>
        </w:rPr>
        <w:t>### 7. 撤销操作（`git reset`、`git revert`）</w:t>
      </w:r>
    </w:p>
    <w:p w14:paraId="0C0E93E8">
      <w:pPr>
        <w:rPr>
          <w:rFonts w:hint="eastAsia"/>
        </w:rPr>
      </w:pPr>
      <w:r>
        <w:rPr>
          <w:rFonts w:hint="eastAsia"/>
        </w:rPr>
        <w:t>- **撤销文件修改（`git checkout -- &lt;file&gt;`）**：</w:t>
      </w:r>
    </w:p>
    <w:p w14:paraId="4858DFB7">
      <w:pPr>
        <w:rPr>
          <w:rFonts w:hint="eastAsia"/>
        </w:rPr>
      </w:pPr>
      <w:r>
        <w:rPr>
          <w:rFonts w:hint="eastAsia"/>
        </w:rPr>
        <w:t xml:space="preserve">  - 右键点击文件，选择 `Git &gt; Revert...`，可以撤销该文件的修改。</w:t>
      </w:r>
    </w:p>
    <w:p w14:paraId="6E7F6622">
      <w:pPr>
        <w:rPr>
          <w:rFonts w:hint="eastAsia"/>
        </w:rPr>
      </w:pPr>
    </w:p>
    <w:p w14:paraId="2F3C2F21">
      <w:pPr>
        <w:rPr>
          <w:rFonts w:hint="eastAsia"/>
        </w:rPr>
      </w:pPr>
      <w:r>
        <w:rPr>
          <w:rFonts w:hint="eastAsia"/>
        </w:rPr>
        <w:t>- **重置暂存区（`git reset`）**：</w:t>
      </w:r>
    </w:p>
    <w:p w14:paraId="504C0C83">
      <w:pPr>
        <w:rPr>
          <w:rFonts w:hint="eastAsia"/>
        </w:rPr>
      </w:pPr>
      <w:r>
        <w:rPr>
          <w:rFonts w:hint="eastAsia"/>
        </w:rPr>
        <w:t xml:space="preserve">  - 选择 `Git &gt; Reset Head...`，可以重置暂存区的文件。</w:t>
      </w:r>
    </w:p>
    <w:p w14:paraId="39C61227">
      <w:pPr>
        <w:rPr>
          <w:rFonts w:hint="eastAsia"/>
        </w:rPr>
      </w:pPr>
    </w:p>
    <w:p w14:paraId="6708BBDF">
      <w:pPr>
        <w:rPr>
          <w:rFonts w:hint="eastAsia"/>
        </w:rPr>
      </w:pPr>
      <w:r>
        <w:rPr>
          <w:rFonts w:hint="eastAsia"/>
        </w:rPr>
        <w:t>- **回滚到特定版本（`git revert`）**：</w:t>
      </w:r>
    </w:p>
    <w:p w14:paraId="52967210">
      <w:pPr>
        <w:rPr>
          <w:rFonts w:hint="eastAsia"/>
        </w:rPr>
      </w:pPr>
      <w:r>
        <w:rPr>
          <w:rFonts w:hint="eastAsia"/>
        </w:rPr>
        <w:t xml:space="preserve">  - 在 `Git &gt; Show Git History` 中，右键点击某个历史提交，选择 `Revert Commit`。</w:t>
      </w:r>
    </w:p>
    <w:p w14:paraId="601F70D8">
      <w:pPr>
        <w:rPr>
          <w:rFonts w:hint="eastAsia"/>
        </w:rPr>
      </w:pPr>
    </w:p>
    <w:p w14:paraId="5C864912">
      <w:pPr>
        <w:rPr>
          <w:rFonts w:hint="eastAsia"/>
        </w:rPr>
      </w:pPr>
      <w:r>
        <w:rPr>
          <w:rFonts w:hint="eastAsia"/>
        </w:rPr>
        <w:t>### 8. 标签管理（`git tag`）</w:t>
      </w:r>
    </w:p>
    <w:p w14:paraId="09B28E49">
      <w:pPr>
        <w:rPr>
          <w:rFonts w:hint="eastAsia"/>
        </w:rPr>
      </w:pPr>
      <w:r>
        <w:rPr>
          <w:rFonts w:hint="eastAsia"/>
        </w:rPr>
        <w:t>- **创建标签（`git tag &lt;tag-name&gt;`）**：</w:t>
      </w:r>
    </w:p>
    <w:p w14:paraId="2A5F2C99">
      <w:pPr>
        <w:rPr>
          <w:rFonts w:hint="eastAsia"/>
        </w:rPr>
      </w:pPr>
      <w:r>
        <w:rPr>
          <w:rFonts w:hint="eastAsia"/>
        </w:rPr>
        <w:t xml:space="preserve">  - 选择 `Git &gt; Branches`，点击 `Tags`，选择 `New Tag`，输入标签名称即可创建。</w:t>
      </w:r>
    </w:p>
    <w:p w14:paraId="5CD9BAB0">
      <w:pPr>
        <w:rPr>
          <w:rFonts w:hint="eastAsia"/>
        </w:rPr>
      </w:pPr>
    </w:p>
    <w:p w14:paraId="687CA633">
      <w:pPr>
        <w:rPr>
          <w:rFonts w:hint="eastAsia"/>
        </w:rPr>
      </w:pPr>
      <w:r>
        <w:rPr>
          <w:rFonts w:hint="eastAsia"/>
        </w:rPr>
        <w:t>- **推送标签到远程仓库（`git push origin &lt;tag-name&gt;`）**：</w:t>
      </w:r>
    </w:p>
    <w:p w14:paraId="76436A85">
      <w:pPr>
        <w:rPr>
          <w:rFonts w:hint="eastAsia"/>
        </w:rPr>
      </w:pPr>
      <w:r>
        <w:rPr>
          <w:rFonts w:hint="eastAsia"/>
        </w:rPr>
        <w:t xml:space="preserve">  - 选择 `Git &gt; Push...`，在弹出的窗口中选择标签并推送到远程仓库。</w:t>
      </w:r>
    </w:p>
    <w:p w14:paraId="7853DF04">
      <w:pPr>
        <w:rPr>
          <w:rFonts w:hint="eastAsia"/>
        </w:rPr>
      </w:pPr>
    </w:p>
    <w:p w14:paraId="7364CEE0">
      <w:pPr>
        <w:rPr>
          <w:rFonts w:hint="eastAsia"/>
        </w:rPr>
      </w:pPr>
      <w:r>
        <w:rPr>
          <w:rFonts w:hint="eastAsia"/>
        </w:rPr>
        <w:t>### 9. 比较与检查（`git show`、`git blame`）</w:t>
      </w:r>
    </w:p>
    <w:p w14:paraId="076B8330">
      <w:pPr>
        <w:rPr>
          <w:rFonts w:hint="eastAsia"/>
        </w:rPr>
      </w:pPr>
      <w:r>
        <w:rPr>
          <w:rFonts w:hint="eastAsia"/>
        </w:rPr>
        <w:t>- **查看提交详情（`git show`）**：</w:t>
      </w:r>
    </w:p>
    <w:p w14:paraId="546BA507">
      <w:pPr>
        <w:rPr>
          <w:rFonts w:hint="eastAsia"/>
        </w:rPr>
      </w:pPr>
      <w:r>
        <w:rPr>
          <w:rFonts w:hint="eastAsia"/>
        </w:rPr>
        <w:t xml:space="preserve">  - 在 `Git &gt; Show Git Log` 中，点击某个提交，右侧会显示该提交的详细信息。</w:t>
      </w:r>
    </w:p>
    <w:p w14:paraId="113C4479">
      <w:pPr>
        <w:rPr>
          <w:rFonts w:hint="eastAsia"/>
        </w:rPr>
      </w:pPr>
    </w:p>
    <w:p w14:paraId="1417961B">
      <w:pPr>
        <w:rPr>
          <w:rFonts w:hint="eastAsia"/>
        </w:rPr>
      </w:pPr>
      <w:r>
        <w:rPr>
          <w:rFonts w:hint="eastAsia"/>
        </w:rPr>
        <w:t>- **查看文件修改记录（`git blame`）**：</w:t>
      </w:r>
    </w:p>
    <w:p w14:paraId="614CEA8F">
      <w:pPr>
        <w:rPr>
          <w:rFonts w:hint="eastAsia"/>
        </w:rPr>
      </w:pPr>
      <w:r>
        <w:rPr>
          <w:rFonts w:hint="eastAsia"/>
        </w:rPr>
        <w:t xml:space="preserve">  - 右键点击某个文件，选择 `Git &gt; Annotate`，可以看到每行代码的提交历史及提交者。</w:t>
      </w:r>
    </w:p>
    <w:p w14:paraId="34B0903D">
      <w:pPr>
        <w:rPr>
          <w:rFonts w:hint="eastAsia"/>
        </w:rPr>
      </w:pPr>
    </w:p>
    <w:p w14:paraId="7656B028">
      <w:pPr>
        <w:rPr>
          <w:rFonts w:hint="eastAsia"/>
        </w:rPr>
      </w:pPr>
      <w:r>
        <w:rPr>
          <w:rFonts w:hint="eastAsia"/>
        </w:rPr>
        <w:t>### 10. 其他实用命令（`git stash`、`git reflog`）</w:t>
      </w:r>
    </w:p>
    <w:p w14:paraId="4653F772">
      <w:pPr>
        <w:rPr>
          <w:rFonts w:hint="eastAsia"/>
        </w:rPr>
      </w:pPr>
      <w:r>
        <w:rPr>
          <w:rFonts w:hint="eastAsia"/>
        </w:rPr>
        <w:t>- **暂存未提交的更改（`git stash`）**：</w:t>
      </w:r>
    </w:p>
    <w:p w14:paraId="4C321FCF">
      <w:pPr>
        <w:rPr>
          <w:rFonts w:hint="eastAsia"/>
        </w:rPr>
      </w:pPr>
      <w:r>
        <w:rPr>
          <w:rFonts w:hint="eastAsia"/>
        </w:rPr>
        <w:t xml:space="preserve">  - 选择 `Git &gt; Stash Changes...`，输入备注即可</w:t>
      </w:r>
    </w:p>
    <w:p w14:paraId="0E00F5D9">
      <w:pPr>
        <w:rPr>
          <w:rFonts w:hint="eastAsia"/>
        </w:rPr>
      </w:pPr>
    </w:p>
    <w:p w14:paraId="7315551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在 Git 仓库的 `main` 目录下创建一个新的文件夹 `win`。</w:t>
      </w:r>
    </w:p>
    <w:p w14:paraId="2B9319BD">
      <w:pPr>
        <w:rPr>
          <w:rFonts w:hint="eastAsia"/>
        </w:rPr>
      </w:pPr>
      <w:r>
        <w:rPr>
          <w:rFonts w:hint="eastAsia"/>
        </w:rPr>
        <w:t xml:space="preserve">   mkdir win</w:t>
      </w:r>
    </w:p>
    <w:p w14:paraId="19CDDD57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移动</w:t>
      </w:r>
    </w:p>
    <w:p w14:paraId="408D6792">
      <w:pPr>
        <w:rPr>
          <w:rFonts w:hint="eastAsia"/>
        </w:rPr>
      </w:pPr>
      <w:r>
        <w:rPr>
          <w:rFonts w:hint="eastAsia"/>
        </w:rPr>
        <w:t xml:space="preserve">   mv file1.py file2.py file3.py win/</w:t>
      </w:r>
    </w:p>
    <w:p w14:paraId="3F7473F9">
      <w:pPr>
        <w:rPr>
          <w:rFonts w:hint="eastAsia"/>
        </w:rPr>
      </w:pPr>
      <w:r>
        <w:rPr>
          <w:rFonts w:hint="eastAsia"/>
        </w:rPr>
        <w:t xml:space="preserve">   git add win/</w:t>
      </w:r>
    </w:p>
    <w:p w14:paraId="064362B6">
      <w:pPr>
        <w:rPr>
          <w:rFonts w:hint="eastAsia"/>
        </w:rPr>
      </w:pPr>
      <w:r>
        <w:rPr>
          <w:rFonts w:hint="eastAsia"/>
        </w:rPr>
        <w:t xml:space="preserve">   git commit -m "Move three Python files to the win folder"</w:t>
      </w:r>
    </w:p>
    <w:p w14:paraId="6A22B2E7">
      <w:pPr>
        <w:rPr>
          <w:rFonts w:hint="eastAsia"/>
        </w:rPr>
      </w:pPr>
      <w:r>
        <w:rPr>
          <w:rFonts w:hint="eastAsia"/>
        </w:rPr>
        <w:t xml:space="preserve">   git push origin main</w:t>
      </w:r>
    </w:p>
    <w:p w14:paraId="39ADBCF4">
      <w:pPr>
        <w:rPr>
          <w:rFonts w:hint="eastAsia"/>
        </w:rPr>
      </w:pPr>
      <w:r>
        <w:rPr>
          <w:rFonts w:hint="eastAsia"/>
        </w:rPr>
        <w:t>rm .\Self_study_python\main.py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DAxMDRhOGY3OTU2ZTIwYmRjMTY3YzJmZDk4Ym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3931E7"/>
    <w:rsid w:val="4B5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1857</Words>
  <Characters>3356</Characters>
  <Lines>0</Lines>
  <Paragraphs>0</Paragraphs>
  <TotalTime>5</TotalTime>
  <ScaleCrop>false</ScaleCrop>
  <LinksUpToDate>false</LinksUpToDate>
  <CharactersWithSpaces>5104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随心</cp:lastModifiedBy>
  <dcterms:modified xsi:type="dcterms:W3CDTF">2024-09-07T04:02:17Z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B5949C13A6C14A17841C5B8457A42931_12</vt:lpwstr>
  </property>
</Properties>
</file>